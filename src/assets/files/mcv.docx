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A9F60" w14:textId="77777777" w:rsidR="00DA1D2A" w:rsidRDefault="00423EE6">
      <w:pPr>
        <w:pStyle w:val="Heading1"/>
      </w:pPr>
      <w:r>
        <w:rPr>
          <w:rFonts w:hint="cs"/>
        </w:rPr>
        <w:t>M</w:t>
      </w:r>
      <w:r>
        <w:t>ahmoud Esam Alfalah</w:t>
      </w:r>
    </w:p>
    <w:p w14:paraId="7FD0F5E5" w14:textId="4A4F6DA8" w:rsidR="00DA1D2A" w:rsidRDefault="00423EE6">
      <w:r>
        <w:t>Phone: +218910413291</w:t>
      </w:r>
      <w:r>
        <w:br/>
        <w:t>WhatsApp: +218910413291</w:t>
      </w:r>
      <w:r>
        <w:br/>
        <w:t>Email: mahmoud.esam.alfalah102005@gmail.com</w:t>
      </w:r>
      <w:r>
        <w:br/>
        <w:t xml:space="preserve">Portfolio: </w:t>
      </w:r>
      <w:r w:rsidR="00034567" w:rsidRPr="00034567">
        <w:t>https://mahmoudesam2005.github.io/my-main-portfolio/</w:t>
      </w:r>
    </w:p>
    <w:p w14:paraId="0E765219" w14:textId="77777777" w:rsidR="00DA1D2A" w:rsidRDefault="00423EE6">
      <w:pPr>
        <w:pStyle w:val="Heading2"/>
      </w:pPr>
      <w:r>
        <w:t>Professional Summary</w:t>
      </w:r>
    </w:p>
    <w:p w14:paraId="6C383EF4" w14:textId="74A037D2" w:rsidR="00DA1D2A" w:rsidRPr="00DB6861" w:rsidRDefault="00423EE6">
      <w:r>
        <w:t xml:space="preserve">Web Developer involved in coding since 2018 with experience in HTML, CSS, JavaScript, Python, and C. </w:t>
      </w:r>
      <w:r w:rsidR="008511AF">
        <w:t>Work with</w:t>
      </w:r>
      <w:r>
        <w:t xml:space="preserve"> jQuery and React JS</w:t>
      </w:r>
      <w:r w:rsidR="008511AF">
        <w:t xml:space="preserve"> but still learning</w:t>
      </w:r>
      <w:r>
        <w:t xml:space="preserve">, and continuously learning to improve these skills. </w:t>
      </w:r>
      <w:r w:rsidR="008511AF">
        <w:t>Also work</w:t>
      </w:r>
      <w:r>
        <w:t xml:space="preserve"> </w:t>
      </w:r>
      <w:r w:rsidR="008511AF">
        <w:t>on</w:t>
      </w:r>
      <w:r>
        <w:t xml:space="preserve"> Adobe Illustrator, Adobe XD, and basic Photoshop. Proven ability to learn quickly and efficiently. Fluent in English</w:t>
      </w:r>
      <w:r w:rsidR="004A76D0">
        <w:t>,</w:t>
      </w:r>
      <w:r w:rsidR="00DB6861">
        <w:t xml:space="preserve"> learning Turkish</w:t>
      </w:r>
      <w:r w:rsidR="004A76D0">
        <w:t xml:space="preserve"> and type without looking to the keyboard (but still learning)</w:t>
      </w:r>
      <w:r w:rsidR="006E0593">
        <w:rPr>
          <w:rFonts w:hint="cs"/>
        </w:rPr>
        <w:t xml:space="preserve"> </w:t>
      </w:r>
      <w:proofErr w:type="gramStart"/>
      <w:r w:rsidR="006E0593">
        <w:rPr>
          <w:rFonts w:hint="cs"/>
        </w:rPr>
        <w:t>and also</w:t>
      </w:r>
      <w:proofErr w:type="gramEnd"/>
      <w:r w:rsidR="006E0593">
        <w:rPr>
          <w:rFonts w:hint="cs"/>
        </w:rPr>
        <w:t xml:space="preserve"> learned some flask and </w:t>
      </w:r>
      <w:proofErr w:type="spellStart"/>
      <w:r w:rsidR="006E0593">
        <w:rPr>
          <w:rFonts w:hint="cs"/>
        </w:rPr>
        <w:t>sqllite</w:t>
      </w:r>
      <w:proofErr w:type="spellEnd"/>
      <w:r w:rsidR="006E0593">
        <w:rPr>
          <w:rFonts w:hint="cs"/>
        </w:rPr>
        <w:t xml:space="preserve"> in CS50</w:t>
      </w:r>
    </w:p>
    <w:p w14:paraId="10F20E1B" w14:textId="2ACBB2B8" w:rsidR="006E0593" w:rsidRDefault="006E0593">
      <w:pPr>
        <w:pStyle w:val="Heading2"/>
        <w:rPr>
          <w:rtl/>
        </w:rPr>
      </w:pPr>
    </w:p>
    <w:p w14:paraId="44D4077C" w14:textId="6875F983" w:rsidR="00DA1D2A" w:rsidRDefault="00423EE6">
      <w:pPr>
        <w:pStyle w:val="Heading2"/>
      </w:pPr>
      <w:r>
        <w:t>Technical Skills</w:t>
      </w:r>
    </w:p>
    <w:p w14:paraId="152FE8CE" w14:textId="1CD5C9B6" w:rsidR="00DA1D2A" w:rsidRDefault="00423EE6">
      <w:r>
        <w:t>Web Development: HTML, CSS, JavaScript, jQuery, React JS</w:t>
      </w:r>
      <w:r>
        <w:br/>
        <w:t>Programming Languages: Python, C</w:t>
      </w:r>
      <w:r>
        <w:br/>
        <w:t>Tools &amp; Technologies: JSON, Git, GitHub, CMD</w:t>
      </w:r>
      <w:r>
        <w:br/>
        <w:t>Design Tools: Adobe Illustrator, Adobe XD, basic Photoshop</w:t>
      </w:r>
      <w:r>
        <w:br/>
        <w:t>Additional Skills: Fast learner, problem-solving, technical support, file archiving</w:t>
      </w:r>
    </w:p>
    <w:p w14:paraId="6A02E89F" w14:textId="77777777" w:rsidR="00DA1D2A" w:rsidRDefault="00423EE6">
      <w:pPr>
        <w:pStyle w:val="Heading2"/>
        <w:rPr>
          <w:rtl/>
        </w:rPr>
      </w:pPr>
      <w:r>
        <w:t>Professional Experience</w:t>
      </w:r>
    </w:p>
    <w:p w14:paraId="65E35A95" w14:textId="1BB77FED" w:rsidR="00982DB5" w:rsidRPr="008016C3" w:rsidRDefault="008016C3" w:rsidP="008016C3">
      <w:pPr>
        <w:rPr>
          <w:rtl/>
        </w:rPr>
      </w:pPr>
      <w:r>
        <w:rPr>
          <w:b/>
        </w:rPr>
        <w:t>MAS Engineering Consultancy Services</w:t>
      </w:r>
      <w:r>
        <w:rPr>
          <w:b/>
        </w:rPr>
        <w:br/>
      </w:r>
      <w:r>
        <w:rPr>
          <w:i/>
        </w:rPr>
        <w:t>Technical and Administrative Support</w:t>
      </w:r>
      <w:r>
        <w:rPr>
          <w:i/>
        </w:rPr>
        <w:br/>
      </w:r>
      <w:r>
        <w:t>202</w:t>
      </w:r>
      <w:r>
        <w:rPr>
          <w:rFonts w:hint="cs"/>
        </w:rPr>
        <w:t>4</w:t>
      </w:r>
      <w:r>
        <w:t xml:space="preserve"> - Present</w:t>
      </w:r>
      <w:r>
        <w:br/>
        <w:t>- Designed offer covers and various templates.</w:t>
      </w:r>
      <w:r>
        <w:br/>
        <w:t>- Managed the archiving and sorting of company files.</w:t>
      </w:r>
      <w:r>
        <w:br/>
        <w:t>- Resolved technical issues within the company.</w:t>
      </w:r>
      <w:r>
        <w:br/>
        <w:t>- Developed the company’s website and profile.</w:t>
      </w:r>
    </w:p>
    <w:p w14:paraId="5C073F7E" w14:textId="7F39C263" w:rsidR="002B2D0A" w:rsidRDefault="002B2D0A" w:rsidP="006E0593">
      <w:pPr>
        <w:rPr>
          <w:b/>
          <w:bCs/>
          <w:rtl/>
        </w:rPr>
      </w:pPr>
      <w:r w:rsidRPr="002B2D0A">
        <w:rPr>
          <w:rFonts w:hint="cs"/>
          <w:b/>
          <w:bCs/>
        </w:rPr>
        <w:t xml:space="preserve">Sinbad Office for tourism </w:t>
      </w:r>
      <w:r>
        <w:rPr>
          <w:rFonts w:hint="cs"/>
          <w:b/>
          <w:bCs/>
        </w:rPr>
        <w:t>services</w:t>
      </w:r>
    </w:p>
    <w:p w14:paraId="67E10F52" w14:textId="7CCDA6B4" w:rsidR="002B2D0A" w:rsidRDefault="002B2D0A" w:rsidP="006E0593">
      <w:pPr>
        <w:rPr>
          <w:rtl/>
        </w:rPr>
      </w:pPr>
      <w:r>
        <w:rPr>
          <w:rFonts w:hint="cs"/>
        </w:rPr>
        <w:t>Technical support</w:t>
      </w:r>
    </w:p>
    <w:p w14:paraId="0CA30809" w14:textId="4F4AAF74" w:rsidR="00DA1D2A" w:rsidRDefault="002B2D0A" w:rsidP="00982DB5">
      <w:pPr>
        <w:rPr>
          <w:rtl/>
        </w:rPr>
      </w:pPr>
      <w:r>
        <w:rPr>
          <w:rFonts w:hint="cs"/>
          <w:rtl/>
        </w:rPr>
        <w:t>2</w:t>
      </w:r>
      <w:r w:rsidR="00423EE6">
        <w:rPr>
          <w:rFonts w:hint="cs"/>
          <w:rtl/>
        </w:rPr>
        <w:t>022</w:t>
      </w:r>
    </w:p>
    <w:p w14:paraId="248BFE33" w14:textId="39EEDBE1" w:rsidR="008016C3" w:rsidRDefault="008016C3" w:rsidP="00982DB5">
      <w:r>
        <w:rPr>
          <w:rFonts w:hint="cs"/>
        </w:rPr>
        <w:t xml:space="preserve">Provided Technical support and </w:t>
      </w:r>
      <w:r w:rsidR="00FE4611">
        <w:t>worked in preparing Visas Files</w:t>
      </w:r>
    </w:p>
    <w:p w14:paraId="657806CD" w14:textId="77777777" w:rsidR="00DA1D2A" w:rsidRDefault="00423EE6">
      <w:pPr>
        <w:pStyle w:val="Heading2"/>
      </w:pPr>
      <w:r>
        <w:t>Certifications</w:t>
      </w:r>
    </w:p>
    <w:p w14:paraId="48A9D5E4" w14:textId="31217E93" w:rsidR="00DA1D2A" w:rsidRDefault="00423EE6">
      <w:r>
        <w:t>CS50X 2024 (edX and Harvard)</w:t>
      </w:r>
      <w:r>
        <w:br/>
        <w:t>- Computer Science, algorithms, problem-solving, C programming.</w:t>
      </w:r>
      <w:r>
        <w:br/>
      </w:r>
      <w:r>
        <w:lastRenderedPageBreak/>
        <w:t>Python (University of Michigan)</w:t>
      </w:r>
      <w:r>
        <w:br/>
        <w:t>- Python</w:t>
      </w:r>
      <w:r w:rsidR="001323D8">
        <w:t xml:space="preserve"> Basics</w:t>
      </w:r>
      <w:r>
        <w:t xml:space="preserve">, Python Functions, Files </w:t>
      </w:r>
      <w:proofErr w:type="gramStart"/>
      <w:r>
        <w:t>And</w:t>
      </w:r>
      <w:proofErr w:type="gramEnd"/>
      <w:r>
        <w:t xml:space="preserve"> Dictionaries, Data Collection And Processing with Python, Python Classes and Inheritances.</w:t>
      </w:r>
      <w:r>
        <w:br/>
        <w:t>Python 2.7 (</w:t>
      </w:r>
      <w:proofErr w:type="spellStart"/>
      <w:r>
        <w:t>Edrak</w:t>
      </w:r>
      <w:proofErr w:type="spellEnd"/>
      <w:r>
        <w:t>)</w:t>
      </w:r>
      <w:r>
        <w:br/>
        <w:t>Scratch Guided Project (Coursera)</w:t>
      </w:r>
      <w:r>
        <w:br/>
        <w:t>ICDL Path (</w:t>
      </w:r>
      <w:proofErr w:type="spellStart"/>
      <w:r>
        <w:t>Edrak</w:t>
      </w:r>
      <w:proofErr w:type="spellEnd"/>
      <w:r>
        <w:t>)</w:t>
      </w:r>
      <w:r>
        <w:br/>
        <w:t>- Certified by taking exams without formal training due to extensive self-learning since childhood.</w:t>
      </w:r>
    </w:p>
    <w:p w14:paraId="6ED2A3B5" w14:textId="12DE2CFF" w:rsidR="00EB0B53" w:rsidRDefault="00EB0B53" w:rsidP="00EB0B53">
      <w:pPr>
        <w:pStyle w:val="ListParagraph"/>
        <w:numPr>
          <w:ilvl w:val="0"/>
          <w:numId w:val="10"/>
        </w:numPr>
      </w:pPr>
      <w:r>
        <w:t>HTML5 By Michigan University</w:t>
      </w:r>
    </w:p>
    <w:p w14:paraId="367F697D" w14:textId="77777777" w:rsidR="00DA1D2A" w:rsidRDefault="00423EE6">
      <w:pPr>
        <w:pStyle w:val="Heading2"/>
      </w:pPr>
      <w:r>
        <w:t>Education</w:t>
      </w:r>
    </w:p>
    <w:p w14:paraId="50FEBC32" w14:textId="23E5AF44" w:rsidR="00DA1D2A" w:rsidRDefault="00423EE6">
      <w:pPr>
        <w:rPr>
          <w:rtl/>
        </w:rPr>
      </w:pPr>
      <w:r>
        <w:t>CS50X (edX and Harvard)</w:t>
      </w:r>
      <w:r>
        <w:br/>
        <w:t>Python Specialization (University of Michigan)</w:t>
      </w:r>
      <w:r>
        <w:br/>
        <w:t xml:space="preserve">Various other online courses </w:t>
      </w:r>
      <w:r w:rsidR="008511AF">
        <w:t>from online.</w:t>
      </w:r>
    </w:p>
    <w:p w14:paraId="29DE11B0" w14:textId="67DE7CD7" w:rsidR="00772CE4" w:rsidRDefault="00772CE4">
      <w:r>
        <w:rPr>
          <w:rFonts w:hint="cs"/>
        </w:rPr>
        <w:t xml:space="preserve">High school </w:t>
      </w:r>
      <w:r w:rsidR="00040F15">
        <w:rPr>
          <w:rFonts w:hint="cs"/>
        </w:rPr>
        <w:t>degree (scientific)</w:t>
      </w:r>
      <w:r w:rsidR="00FE4611">
        <w:t xml:space="preserve"> 92.38%</w:t>
      </w:r>
    </w:p>
    <w:p w14:paraId="5786B78F" w14:textId="77777777" w:rsidR="00DA1D2A" w:rsidRDefault="00423EE6">
      <w:pPr>
        <w:pStyle w:val="Heading2"/>
      </w:pPr>
      <w:r>
        <w:t>Projects</w:t>
      </w:r>
    </w:p>
    <w:p w14:paraId="4529041F" w14:textId="14D8D5CA" w:rsidR="00DA1D2A" w:rsidRDefault="00423EE6" w:rsidP="003D2371">
      <w:r>
        <w:t xml:space="preserve">Developed various web projects showcased in my portfolio: </w:t>
      </w:r>
      <w:hyperlink r:id="rId6" w:history="1">
        <w:r w:rsidR="0052429B" w:rsidRPr="00E42AE9">
          <w:rPr>
            <w:rStyle w:val="Hyperlink"/>
          </w:rPr>
          <w:t>https://mahmoudesam2005.github.io/my-main-portfolio/</w:t>
        </w:r>
      </w:hyperlink>
    </w:p>
    <w:p w14:paraId="1F50ECE1" w14:textId="068211B2" w:rsidR="00FE4611" w:rsidRDefault="00FE4611" w:rsidP="003D2371">
      <w:r>
        <w:t>Some of them:</w:t>
      </w:r>
    </w:p>
    <w:p w14:paraId="31063431" w14:textId="2EB13393" w:rsidR="0052429B" w:rsidRDefault="0052429B" w:rsidP="0052429B">
      <w:pPr>
        <w:pStyle w:val="ListParagraph"/>
        <w:numPr>
          <w:ilvl w:val="0"/>
          <w:numId w:val="10"/>
        </w:numPr>
      </w:pPr>
      <w:r>
        <w:t xml:space="preserve">My Portfolio Built </w:t>
      </w:r>
      <w:r w:rsidR="00FE4611">
        <w:t>w</w:t>
      </w:r>
      <w:r>
        <w:t>ith React JS</w:t>
      </w:r>
      <w:r w:rsidR="00FE4611">
        <w:t xml:space="preserve"> and styled with CSS</w:t>
      </w:r>
    </w:p>
    <w:p w14:paraId="0553454F" w14:textId="50C4D00B" w:rsidR="00FE4611" w:rsidRDefault="00FE4611" w:rsidP="0052429B">
      <w:pPr>
        <w:pStyle w:val="ListParagraph"/>
        <w:numPr>
          <w:ilvl w:val="0"/>
          <w:numId w:val="10"/>
        </w:numPr>
      </w:pPr>
      <w:r>
        <w:t xml:space="preserve">To Do List App Built </w:t>
      </w:r>
      <w:proofErr w:type="gramStart"/>
      <w:r>
        <w:t>With</w:t>
      </w:r>
      <w:proofErr w:type="gramEnd"/>
      <w:r>
        <w:t xml:space="preserve"> React JS and styled with CSS</w:t>
      </w:r>
    </w:p>
    <w:p w14:paraId="43DFAA2F" w14:textId="4E03C95B" w:rsidR="00FE4611" w:rsidRDefault="00FE4611" w:rsidP="00FE4611">
      <w:pPr>
        <w:pStyle w:val="ListParagraph"/>
        <w:numPr>
          <w:ilvl w:val="0"/>
          <w:numId w:val="10"/>
        </w:numPr>
      </w:pPr>
      <w:r>
        <w:rPr>
          <w:lang w:bidi="ar-LY"/>
        </w:rPr>
        <w:t>National Parks Built With HTML, CSS, JavaScript, Bootstrap and jQuery</w:t>
      </w:r>
    </w:p>
    <w:p w14:paraId="483C6000" w14:textId="23A0DCE5" w:rsidR="0052429B" w:rsidRDefault="0052429B" w:rsidP="0052429B">
      <w:pPr>
        <w:pStyle w:val="ListParagraph"/>
        <w:numPr>
          <w:ilvl w:val="0"/>
          <w:numId w:val="10"/>
        </w:numPr>
      </w:pPr>
      <w:r>
        <w:t xml:space="preserve">List Race Template Built With HTML, CSS, </w:t>
      </w:r>
      <w:r w:rsidR="00FE4611">
        <w:t>J</w:t>
      </w:r>
      <w:r w:rsidRPr="00FE4611">
        <w:t>avaScript</w:t>
      </w:r>
    </w:p>
    <w:p w14:paraId="5574A2D4" w14:textId="30FD97A7" w:rsidR="00FE4611" w:rsidRDefault="00FE4611" w:rsidP="0052429B">
      <w:pPr>
        <w:pStyle w:val="ListParagraph"/>
        <w:numPr>
          <w:ilvl w:val="0"/>
          <w:numId w:val="10"/>
        </w:numPr>
      </w:pPr>
      <w:r>
        <w:t>Mas Engineering Consultancy Services Website With HTML, CSS, JavaScript and jQuery</w:t>
      </w:r>
    </w:p>
    <w:p w14:paraId="701AF780" w14:textId="0A241113" w:rsidR="00FE4611" w:rsidRDefault="00FE4611" w:rsidP="0052429B">
      <w:pPr>
        <w:pStyle w:val="ListParagraph"/>
        <w:numPr>
          <w:ilvl w:val="0"/>
          <w:numId w:val="10"/>
        </w:numPr>
      </w:pPr>
      <w:r>
        <w:t xml:space="preserve">Bondi Design </w:t>
      </w:r>
      <w:proofErr w:type="gramStart"/>
      <w:r>
        <w:t>With</w:t>
      </w:r>
      <w:proofErr w:type="gramEnd"/>
      <w:r>
        <w:t xml:space="preserve"> Bootstrap, HTML And CSS</w:t>
      </w:r>
    </w:p>
    <w:p w14:paraId="66F5B651" w14:textId="2847E0C7" w:rsidR="00FE4611" w:rsidRDefault="00FE4611" w:rsidP="00FE4611">
      <w:r>
        <w:t>and more ….</w:t>
      </w:r>
    </w:p>
    <w:p w14:paraId="3CDB86A0" w14:textId="6965AA76" w:rsidR="00FE4611" w:rsidRDefault="00FE4611" w:rsidP="00FE4611">
      <w:pPr>
        <w:pStyle w:val="Heading2"/>
      </w:pPr>
      <w:r>
        <w:t>Hobbies</w:t>
      </w:r>
    </w:p>
    <w:p w14:paraId="518FFC8A" w14:textId="65C7A948" w:rsidR="00DA1D2A" w:rsidRDefault="00423EE6" w:rsidP="0031703C">
      <w:r>
        <w:t>Swimming</w:t>
      </w:r>
      <w:r>
        <w:br/>
        <w:t>Reading Books</w:t>
      </w:r>
      <w:r>
        <w:br/>
      </w:r>
      <w:proofErr w:type="spellStart"/>
      <w:r>
        <w:t>SpeedCubing</w:t>
      </w:r>
      <w:proofErr w:type="spellEnd"/>
      <w:r>
        <w:br/>
        <w:t>- Solving the Rubik's cube in under 20 seconds.</w:t>
      </w:r>
      <w:r>
        <w:br/>
        <w:t xml:space="preserve">- Created a YouTube channel for </w:t>
      </w:r>
      <w:proofErr w:type="spellStart"/>
      <w:r>
        <w:t>SpeedCubing</w:t>
      </w:r>
      <w:proofErr w:type="spellEnd"/>
      <w:r w:rsidR="0031703C">
        <w:t xml:space="preserve"> and planning to make </w:t>
      </w:r>
      <w:proofErr w:type="spellStart"/>
      <w:r w:rsidR="0031703C">
        <w:t>Speedcubing</w:t>
      </w:r>
      <w:proofErr w:type="spellEnd"/>
      <w:r w:rsidR="0031703C">
        <w:t xml:space="preserve"> and Coding tutorials </w:t>
      </w:r>
    </w:p>
    <w:sectPr w:rsidR="00DA1D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592179B"/>
    <w:multiLevelType w:val="hybridMultilevel"/>
    <w:tmpl w:val="01F42E14"/>
    <w:lvl w:ilvl="0" w:tplc="D2AED3F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87949">
    <w:abstractNumId w:val="8"/>
  </w:num>
  <w:num w:numId="2" w16cid:durableId="397365280">
    <w:abstractNumId w:val="6"/>
  </w:num>
  <w:num w:numId="3" w16cid:durableId="1320696391">
    <w:abstractNumId w:val="5"/>
  </w:num>
  <w:num w:numId="4" w16cid:durableId="1131752425">
    <w:abstractNumId w:val="4"/>
  </w:num>
  <w:num w:numId="5" w16cid:durableId="1884634449">
    <w:abstractNumId w:val="7"/>
  </w:num>
  <w:num w:numId="6" w16cid:durableId="1818841316">
    <w:abstractNumId w:val="3"/>
  </w:num>
  <w:num w:numId="7" w16cid:durableId="1828394269">
    <w:abstractNumId w:val="2"/>
  </w:num>
  <w:num w:numId="8" w16cid:durableId="2020694694">
    <w:abstractNumId w:val="1"/>
  </w:num>
  <w:num w:numId="9" w16cid:durableId="1336616496">
    <w:abstractNumId w:val="0"/>
  </w:num>
  <w:num w:numId="10" w16cid:durableId="13254702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3CC"/>
    <w:rsid w:val="00034567"/>
    <w:rsid w:val="00034616"/>
    <w:rsid w:val="00040F15"/>
    <w:rsid w:val="0006063C"/>
    <w:rsid w:val="000848C1"/>
    <w:rsid w:val="001323D8"/>
    <w:rsid w:val="0015074B"/>
    <w:rsid w:val="001E21CA"/>
    <w:rsid w:val="0029639D"/>
    <w:rsid w:val="002B2D0A"/>
    <w:rsid w:val="002F7AA0"/>
    <w:rsid w:val="0031703C"/>
    <w:rsid w:val="00326F90"/>
    <w:rsid w:val="003D2371"/>
    <w:rsid w:val="00423EE6"/>
    <w:rsid w:val="00447A83"/>
    <w:rsid w:val="004A76D0"/>
    <w:rsid w:val="0052429B"/>
    <w:rsid w:val="005612BC"/>
    <w:rsid w:val="006E0593"/>
    <w:rsid w:val="00742440"/>
    <w:rsid w:val="00772CE4"/>
    <w:rsid w:val="008016C3"/>
    <w:rsid w:val="008049F1"/>
    <w:rsid w:val="00815CAC"/>
    <w:rsid w:val="0084542E"/>
    <w:rsid w:val="008511AF"/>
    <w:rsid w:val="00982DB5"/>
    <w:rsid w:val="00993DB7"/>
    <w:rsid w:val="00AA1D8D"/>
    <w:rsid w:val="00B47730"/>
    <w:rsid w:val="00B96D70"/>
    <w:rsid w:val="00BD55EE"/>
    <w:rsid w:val="00C86846"/>
    <w:rsid w:val="00CB0664"/>
    <w:rsid w:val="00DA1D2A"/>
    <w:rsid w:val="00DB6861"/>
    <w:rsid w:val="00DD477B"/>
    <w:rsid w:val="00E77F63"/>
    <w:rsid w:val="00EB0B53"/>
    <w:rsid w:val="00F00AD8"/>
    <w:rsid w:val="00FC693F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E6C4A9"/>
  <w14:defaultImageDpi w14:val="300"/>
  <w15:docId w15:val="{19EE74FD-29BB-48D7-8EFC-0D2ABB3D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242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hmoudesam2005.github.io/my-main-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Mahmoud  Alfalah</cp:lastModifiedBy>
  <cp:revision>3</cp:revision>
  <dcterms:created xsi:type="dcterms:W3CDTF">2024-08-08T19:11:00Z</dcterms:created>
  <dcterms:modified xsi:type="dcterms:W3CDTF">2024-08-15T18:56:00Z</dcterms:modified>
  <cp:category/>
</cp:coreProperties>
</file>